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Registros del estudio del espectro radioeléctrico y campañas de medición efectiva de los puntos de medición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Construcción de prototipo para pruebas en laboratorio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describir la emulación de red a escala, replicando condiciones de emisión similares al caso de estudio. Incluir pruebas de interferencia y triangulación.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Mediciones en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describir las campañas de medición en los tres puntos definidos, incluyendo metodología, equipos y condiciones de operación.</w:t>
      </w:r>
    </w:p>
    <w:p w:rsidR="00000000" w:rsidDel="00000000" w:rsidP="00000000" w:rsidRDefault="00000000" w:rsidRPr="00000000" w14:paraId="0000000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 Medición de ambiente electromagnético con estación provisional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detallar las mediciones realizadas con estación provisional, incluyendo equipos utilizados y resultados preliminares.</w:t>
      </w:r>
    </w:p>
    <w:p w:rsidR="00000000" w:rsidDel="00000000" w:rsidP="00000000" w:rsidRDefault="00000000" w:rsidRPr="00000000" w14:paraId="00000009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2.2 Medición de ambiente electromagnético con estaciones portables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describir el uso de estaciones portables, configuración, ubicación y datos recolectados.</w:t>
      </w:r>
    </w:p>
    <w:p w:rsidR="00000000" w:rsidDel="00000000" w:rsidP="00000000" w:rsidRDefault="00000000" w:rsidRPr="00000000" w14:paraId="0000000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2.3 Medición de resistividad del suelo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explicar la metodología de medición de resistividad del suelo y su relevancia para el análisis de propagación.</w:t>
      </w:r>
    </w:p>
    <w:p w:rsidR="00000000" w:rsidDel="00000000" w:rsidP="00000000" w:rsidRDefault="00000000" w:rsidRPr="00000000" w14:paraId="0000000F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2.4 Medición de parámetros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Espacio reservado para describir los parámetros ambientales medidos y su influencia en el comportamiento del espectro.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Wx3Fur9N542YD0XM5xB7EKqug==">CgMxLjA4AHIhMW1pWUFERkNjUTAyWUhfWkhRMGZmbnFWN2pKUGJVelZo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